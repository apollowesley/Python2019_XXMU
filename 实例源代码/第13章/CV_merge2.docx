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张三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男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1998.06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河南新乡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18900000001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py1@xxmu.edu.cn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新乡医学院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临床医学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p>
      <w:r>
        <w:br w:type="page"/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李四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李四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女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1995.11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河南郑州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18900000002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py2@xxmu.edu.cn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新乡医学院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生物学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硕士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p>
      <w:r>
        <w:br w:type="page"/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王五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王五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男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1993.11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河南商丘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18900000003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py3@nju.edu.cn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南京大学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物理学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博士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
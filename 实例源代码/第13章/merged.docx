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张三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张三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男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1998.06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河南新乡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18900000001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py1@xxmu.edu.cn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新乡医学院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2020.06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
                <w:r>
                  <w:rPr>
                    <w:color w:val="FF0000"/>
                    <w:b/>
                  </w:rPr>
                  <w:t xml:space="preserve">临床医学</w:t>
                </w:r>
              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学士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2019-11-25</w:t>
      </w:r>
    </w:p>
    <w:p>
      <w:r>
        <w:br w:type="page"/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李四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李四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女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1995.11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河南郑州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18900000002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py2@xxmu.edu.cn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新乡医学院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2020.06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
                <w:r>
                  <w:rPr>
                    <w:color w:val="FF0000"/>
                    <w:b/>
                  </w:rPr>
                  <w:t xml:space="preserve">生物学</w:t>
                </w:r>
              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硕士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2019-11-25</w:t>
      </w:r>
    </w:p>
    <w:p>
      <w:r>
        <w:br w:type="page"/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王五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王五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男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1993.11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河南商丘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18900000003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py3@nju.edu.cn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南京大学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2020.06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
                <w:r>
                  <w:rPr>
                    <w:color w:val="FF0000"/>
                    <w:b/>
                  </w:rPr>
                  <w:t xml:space="preserve">物理学</w:t>
                </w:r>
              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博士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2019-11-25</w:t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